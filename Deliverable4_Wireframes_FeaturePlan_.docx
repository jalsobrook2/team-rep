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Deliverable 4: Wireframes &amp; Feature Plan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CSC425 Fall 2025</w:t>
      </w:r>
    </w:p>
    <w:p>
      <w:pPr>
        <w:pStyle w:val="normal1"/>
        <w:rPr/>
      </w:pPr>
      <w:r>
        <w:rPr/>
        <w:t xml:space="preserve">Student Name: </w:t>
      </w:r>
      <w:r>
        <w:rPr/>
        <w:t>Ty Mcmullen</w:t>
      </w:r>
    </w:p>
    <w:p>
      <w:pPr>
        <w:pStyle w:val="normal1"/>
        <w:rPr/>
      </w:pPr>
      <w:r>
        <w:rPr/>
        <w:t xml:space="preserve">Date Submitted:  </w:t>
      </w:r>
      <w:r>
        <w:rPr/>
        <w:t>9/21/25</w:t>
      </w:r>
    </w:p>
    <w:p>
      <w:pPr>
        <w:pStyle w:val="normal1"/>
        <w:rPr/>
      </w:pPr>
      <w:r>
        <w:rPr/>
        <w:t>GitHub REPO URL: https://github.com/jalsobrook2/team-rep</w:t>
      </w:r>
    </w:p>
    <w:p>
      <w:pPr>
        <w:pStyle w:val="normal1"/>
        <w:rPr/>
      </w:pPr>
      <w:r>
        <w:rPr/>
        <w:t xml:space="preserve">Branch Name: </w:t>
      </w:r>
      <w:r>
        <w:rPr/>
        <w:t>TM-branch</w:t>
      </w:r>
    </w:p>
    <w:p>
      <w:pPr>
        <w:pStyle w:val="Heading2"/>
        <w:rPr/>
      </w:pPr>
      <w:r>
        <w:rPr/>
        <w:t>1. Low-Fidelity Wireframes (Mobile-First)</w:t>
      </w:r>
    </w:p>
    <w:p>
      <w:pPr>
        <w:pStyle w:val="normal1"/>
        <w:rPr/>
      </w:pPr>
      <w:r>
        <w:rPr/>
        <w:t>Insert/export images of your sketches or digital mockups. Each wireframe should be clearly labeled.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771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0"/>
        <w:rPr/>
      </w:pPr>
      <w:r>
        <w:rPr/>
      </w:r>
    </w:p>
    <w:p>
      <w:pPr>
        <w:pStyle w:val="normal1"/>
        <w:ind w:hanging="0" w:start="720"/>
        <w:rPr/>
      </w:pPr>
      <w:r>
        <w:rPr/>
        <w:t xml:space="preserve"> </w:t>
      </w:r>
    </w:p>
    <w:p>
      <w:pPr>
        <w:pStyle w:val="Heading2"/>
        <w:rPr/>
      </w:pPr>
      <w:r>
        <w:rPr/>
        <w:t>2. Functional Requirements</w:t>
      </w:r>
    </w:p>
    <w:p>
      <w:pPr>
        <w:pStyle w:val="normal1"/>
        <w:rPr/>
      </w:pPr>
      <w:r>
        <w:rPr/>
        <w:t>Provide a bullet-point list of core app features. Be concise but detailed enough to show scope.</w:t>
      </w:r>
    </w:p>
    <w:p>
      <w:pPr>
        <w:pStyle w:val="normal1"/>
        <w:ind w:firstLine="720"/>
        <w:rPr/>
      </w:pPr>
      <w:r>
        <w:rPr/>
        <w:t xml:space="preserve">• </w:t>
      </w:r>
      <w:r>
        <w:rPr/>
        <w:t>Login using Google SSO</w:t>
      </w:r>
      <w:r>
        <w:rPr/>
        <w:br/>
        <w:t xml:space="preserve"> • </w:t>
      </w:r>
      <w:r>
        <w:rPr/>
        <w:t>Data maintained:</w:t>
      </w:r>
    </w:p>
    <w:p>
      <w:pPr>
        <w:pStyle w:val="normal1"/>
        <w:ind w:firstLine="720"/>
        <w:rPr/>
      </w:pPr>
      <w:r>
        <w:rPr/>
        <w:t xml:space="preserve"> </w:t>
      </w:r>
      <w:r>
        <w:rPr/>
        <w:t>Users, job listings, payment processing, etc.</w:t>
      </w:r>
      <w:r>
        <w:rPr/>
        <w:br/>
        <w:t xml:space="preserve"> • </w:t>
      </w:r>
      <w:r>
        <w:rPr/>
        <w:t>Follows a flow similar to online market places:</w:t>
      </w:r>
    </w:p>
    <w:p>
      <w:pPr>
        <w:pStyle w:val="normal1"/>
        <w:ind w:firstLine="720"/>
        <w:rPr/>
      </w:pPr>
      <w:r>
        <w:rPr/>
        <w:t>login-explore-listing-user accounts-portfolios</w:t>
      </w:r>
      <w:r>
        <w:rPr/>
        <w:br/>
        <w:t xml:space="preserve"> • </w:t>
      </w:r>
      <w:r>
        <w:rPr/>
        <w:t>Server provides app features:</w:t>
      </w:r>
    </w:p>
    <w:p>
      <w:pPr>
        <w:pStyle w:val="normal1"/>
        <w:ind w:firstLine="720"/>
        <w:rPr/>
      </w:pPr>
      <w:r>
        <w:rPr/>
        <w:t>listings, users, portfolios, online encrypted messaging</w:t>
      </w:r>
    </w:p>
    <w:p>
      <w:pPr>
        <w:pStyle w:val="Heading2"/>
        <w:rPr/>
      </w:pPr>
      <w:r>
        <w:rPr/>
        <w:t>3. User Stories</w:t>
      </w:r>
    </w:p>
    <w:p>
      <w:pPr>
        <w:pStyle w:val="normal1"/>
        <w:rPr/>
      </w:pPr>
      <w:r>
        <w:rPr/>
        <w:t>Provide 3–5 detailed user stories following the required format.</w:t>
      </w:r>
    </w:p>
    <w:p>
      <w:pPr>
        <w:pStyle w:val="normal1"/>
        <w:ind w:hanging="0" w:start="720"/>
        <w:rPr/>
      </w:pPr>
      <w:r>
        <w:rPr/>
        <w:t xml:space="preserve">1. As a </w:t>
      </w:r>
      <w:r>
        <w:rPr/>
        <w:t>freelancer</w:t>
      </w:r>
      <w:r>
        <w:rPr/>
        <w:t xml:space="preserve">, I want to </w:t>
      </w:r>
      <w:r>
        <w:rPr/>
        <w:t>program apps for people</w:t>
      </w:r>
      <w:r>
        <w:rPr/>
        <w:t xml:space="preserve">, so that </w:t>
      </w:r>
      <w:r>
        <w:rPr/>
        <w:t>I can make money and add to my portfolio</w:t>
      </w:r>
      <w:r>
        <w:rPr/>
        <w:t>.</w:t>
      </w:r>
    </w:p>
    <w:p>
      <w:pPr>
        <w:pStyle w:val="normal1"/>
        <w:ind w:hanging="0" w:start="720"/>
        <w:rPr/>
      </w:pPr>
      <w:r>
        <w:rPr/>
        <w:t xml:space="preserve">2. As a </w:t>
      </w:r>
      <w:r>
        <w:rPr/>
        <w:t>busy professional</w:t>
      </w:r>
      <w:r>
        <w:rPr/>
        <w:t xml:space="preserve">, I want to </w:t>
      </w:r>
      <w:r>
        <w:rPr/>
        <w:t>have someone else do things for me</w:t>
      </w:r>
      <w:r>
        <w:rPr/>
        <w:t xml:space="preserve">, so that </w:t>
      </w:r>
      <w:r>
        <w:rPr/>
        <w:t>I can  remained focused on work</w:t>
      </w:r>
      <w:r>
        <w:rPr/>
        <w:t>.</w:t>
      </w:r>
    </w:p>
    <w:p>
      <w:pPr>
        <w:pStyle w:val="normal1"/>
        <w:ind w:hanging="0" w:start="720"/>
        <w:rPr/>
      </w:pPr>
      <w:r>
        <w:rPr/>
        <w:t>3. As a</w:t>
      </w:r>
      <w:r>
        <w:rPr/>
        <w:t>n employer</w:t>
      </w:r>
      <w:r>
        <w:rPr/>
        <w:t xml:space="preserve">, I want to </w:t>
      </w:r>
      <w:r>
        <w:rPr/>
        <w:t>find workers with previous experience</w:t>
      </w:r>
      <w:r>
        <w:rPr/>
        <w:t xml:space="preserve">, so that </w:t>
      </w:r>
      <w:r>
        <w:rPr/>
        <w:t>I can be sure I’m hiring the right person</w:t>
      </w:r>
      <w:r>
        <w:rPr/>
        <w:t>.</w:t>
      </w:r>
    </w:p>
    <w:p>
      <w:pPr>
        <w:pStyle w:val="normal1"/>
        <w:ind w:hanging="0" w:start="0"/>
        <w:rPr/>
      </w:pPr>
      <w:r>
        <w:rPr/>
      </w:r>
    </w:p>
    <w:p>
      <w:pPr>
        <w:pStyle w:val="Heading2"/>
        <w:rPr/>
      </w:pPr>
      <w:r>
        <w:rPr/>
        <w:t>4. User Journey Flow</w:t>
      </w:r>
    </w:p>
    <w:p>
      <w:pPr>
        <w:pStyle w:val="normal1"/>
        <w:rPr/>
      </w:pPr>
      <w:r>
        <w:rPr/>
        <w:t>Choose one format: flow diagram (preferred) or a step-by-step written description.</w:t>
      </w:r>
    </w:p>
    <w:p>
      <w:pPr>
        <w:pStyle w:val="normal1"/>
        <w:rPr/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48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br/>
      </w:r>
    </w:p>
    <w:p>
      <w:pPr>
        <w:pStyle w:val="Heading2"/>
        <w:rPr/>
      </w:pPr>
      <w:r>
        <w:rPr/>
        <w:t xml:space="preserve">5. Document Layout Professional </w:t>
      </w:r>
    </w:p>
    <w:p>
      <w:pPr>
        <w:pStyle w:val="normal1"/>
        <w:rPr/>
      </w:pPr>
      <w:r>
        <w:rPr/>
        <w:t>Document must be organized, clean, professional, and ready for a developer to pick it up and begin coding.</w:t>
      </w:r>
    </w:p>
    <w:p>
      <w:pPr>
        <w:pStyle w:val="Heading2"/>
        <w:rPr/>
      </w:pPr>
      <w:r>
        <w:rPr/>
      </w:r>
    </w:p>
    <w:p>
      <w:pPr>
        <w:pStyle w:val="normal1"/>
        <w:widowControl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star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star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Cambria" w:cs="Cambria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/>
    <w:rPr/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EpWSt4mJgFJEXdqX9Ibv47Xji7g==">CgMxLjA4AHIhMXcySnRMQ2NvQXpSZ0ZjcjR1T2pCdlJsdzAteDdqRXls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LibreOffice/25.8.1.1$Windows_X86_64 LibreOffice_project/54047653041915e595ad4e45cccea684809c77b5</Application>
  <AppVersion>15.0000</AppVersion>
  <Pages>3</Pages>
  <Words>214</Words>
  <Characters>1176</Characters>
  <CharactersWithSpaces>1375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en-US</dc:language>
  <cp:lastModifiedBy/>
  <dcterms:modified xsi:type="dcterms:W3CDTF">2025-09-21T21:30:20Z</dcterms:modified>
  <cp:revision>1</cp:revision>
  <dc:subject/>
  <dc:title/>
</cp:coreProperties>
</file>