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AC480" w14:textId="77777777" w:rsidR="00DA6E3A" w:rsidRDefault="00000000">
      <w:pPr>
        <w:pStyle w:val="Heading1"/>
      </w:pPr>
      <w:r>
        <w:t>Deliverable 4: Wireframes &amp; Feature Plan</w:t>
      </w:r>
    </w:p>
    <w:p w14:paraId="51111C92" w14:textId="7CB71FF6" w:rsidR="00DA6E3A" w:rsidRDefault="00000000">
      <w:r>
        <w:t>CSC425 Fall 2025</w:t>
      </w:r>
    </w:p>
    <w:p w14:paraId="1881DE1D" w14:textId="7F2D09F0" w:rsidR="00DA6E3A" w:rsidRDefault="00000000">
      <w:r>
        <w:t xml:space="preserve">Student Name: </w:t>
      </w:r>
      <w:r w:rsidR="00DB1349">
        <w:t>Koen Tanner</w:t>
      </w:r>
    </w:p>
    <w:p w14:paraId="4932C68A" w14:textId="77777777" w:rsidR="00DA6E3A" w:rsidRDefault="00000000">
      <w:r>
        <w:t>Date Submitted: September 20, 2025</w:t>
      </w:r>
    </w:p>
    <w:p w14:paraId="3BF78B54" w14:textId="0B1D47FC" w:rsidR="00DA6E3A" w:rsidRDefault="00000000">
      <w:r>
        <w:t xml:space="preserve">GitHub REPO URL: </w:t>
      </w:r>
      <w:r w:rsidR="00DB1349" w:rsidRPr="00DB1349">
        <w:t>https://github.com/jalsobrook2/team-rep</w:t>
      </w:r>
    </w:p>
    <w:p w14:paraId="22A8DE46" w14:textId="39D72262" w:rsidR="00DA6E3A" w:rsidRDefault="00000000">
      <w:r>
        <w:t xml:space="preserve">Branch Name: </w:t>
      </w:r>
      <w:r w:rsidR="006F66A5">
        <w:t>d4-koen-tanner</w:t>
      </w:r>
    </w:p>
    <w:p w14:paraId="4363E538" w14:textId="77777777" w:rsidR="00DA6E3A" w:rsidRDefault="00000000">
      <w:pPr>
        <w:pStyle w:val="Heading2"/>
      </w:pPr>
      <w:r>
        <w:t>1. Low-Fidelity Wireframes (Mobile-First)</w:t>
      </w:r>
    </w:p>
    <w:p w14:paraId="6A5D5B40" w14:textId="4E0F6AEB" w:rsidR="00DA6E3A" w:rsidRDefault="00000000">
      <w:r>
        <w:t>The app interface is inspired by a hybrid of Facebook Marketplace and eBay</w:t>
      </w:r>
      <w:r w:rsidR="00A27FE1">
        <w:t xml:space="preserve"> (images made with AI):</w:t>
      </w:r>
    </w:p>
    <w:p w14:paraId="484DB0BB" w14:textId="77777777" w:rsidR="00A27FE1" w:rsidRDefault="00A27FE1"/>
    <w:p w14:paraId="1A829226" w14:textId="5FDA96C2" w:rsidR="00DA6E3A" w:rsidRDefault="00A27FE1">
      <w:r>
        <w:rPr>
          <w:noProof/>
        </w:rPr>
        <w:drawing>
          <wp:inline distT="0" distB="0" distL="0" distR="0" wp14:anchorId="5FD6715B" wp14:editId="1C9B9953">
            <wp:extent cx="2770964" cy="2709235"/>
            <wp:effectExtent l="0" t="0" r="0" b="0"/>
            <wp:docPr id="121192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27368" name="Picture 12119273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8129" cy="27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84DD" w14:textId="4267FAF8" w:rsidR="00DA6E3A" w:rsidRDefault="00A27FE1">
      <w:r>
        <w:rPr>
          <w:noProof/>
        </w:rPr>
        <w:lastRenderedPageBreak/>
        <w:drawing>
          <wp:inline distT="0" distB="0" distL="0" distR="0" wp14:anchorId="2A13D03D" wp14:editId="77AA4958">
            <wp:extent cx="2798686" cy="3579555"/>
            <wp:effectExtent l="0" t="0" r="0" b="1905"/>
            <wp:docPr id="82489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9709" name="Picture 824897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976" cy="364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C995" w14:textId="6B973335" w:rsidR="00DA6E3A" w:rsidRDefault="00A27FE1">
      <w:r>
        <w:rPr>
          <w:noProof/>
        </w:rPr>
        <w:drawing>
          <wp:inline distT="0" distB="0" distL="0" distR="0" wp14:anchorId="22946EDE" wp14:editId="49589271">
            <wp:extent cx="2798445" cy="3578916"/>
            <wp:effectExtent l="0" t="0" r="0" b="2540"/>
            <wp:docPr id="1056875263" name="Picture 3" descr="A screenshot of a ta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75263" name="Picture 3" descr="A screenshot of a tas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2" cy="36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173">
        <w:t xml:space="preserve"> </w:t>
      </w:r>
    </w:p>
    <w:p w14:paraId="109834EB" w14:textId="77777777" w:rsidR="00DA6E3A" w:rsidRDefault="00000000">
      <w:pPr>
        <w:pStyle w:val="Heading2"/>
      </w:pPr>
      <w:r>
        <w:t>2. Functional Requirements</w:t>
      </w:r>
    </w:p>
    <w:p w14:paraId="49CA977A" w14:textId="00DA1412" w:rsidR="00463483" w:rsidRPr="002E1173" w:rsidRDefault="00463483" w:rsidP="00463483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E1173">
        <w:rPr>
          <w:rStyle w:val="Strong"/>
          <w:rFonts w:asciiTheme="minorHAnsi" w:hAnsiTheme="minorHAnsi"/>
          <w:b w:val="0"/>
          <w:bCs w:val="0"/>
          <w:sz w:val="22"/>
          <w:szCs w:val="22"/>
        </w:rPr>
        <w:t>Marketplace Task Feed</w:t>
      </w:r>
      <w:r w:rsidRPr="002E1173">
        <w:rPr>
          <w:rFonts w:asciiTheme="minorHAnsi" w:hAnsiTheme="minorHAnsi"/>
          <w:b/>
          <w:bCs/>
          <w:sz w:val="22"/>
          <w:szCs w:val="22"/>
        </w:rPr>
        <w:t xml:space="preserve"> – </w:t>
      </w:r>
      <w:r w:rsidRPr="002E1173">
        <w:rPr>
          <w:rFonts w:asciiTheme="minorHAnsi" w:hAnsiTheme="minorHAnsi"/>
          <w:sz w:val="22"/>
          <w:szCs w:val="22"/>
        </w:rPr>
        <w:t>dynamic dashboard showing local tasks in card/grid format, with filters for category, budget, and distance.</w:t>
      </w:r>
    </w:p>
    <w:p w14:paraId="7C21FDFB" w14:textId="626FA437" w:rsidR="00463483" w:rsidRPr="002E1173" w:rsidRDefault="00463483" w:rsidP="00463483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E1173">
        <w:rPr>
          <w:rStyle w:val="Strong"/>
          <w:rFonts w:asciiTheme="minorHAnsi" w:hAnsiTheme="minorHAnsi"/>
          <w:b w:val="0"/>
          <w:bCs w:val="0"/>
          <w:sz w:val="22"/>
          <w:szCs w:val="22"/>
        </w:rPr>
        <w:lastRenderedPageBreak/>
        <w:t>User Profiles &amp; Verification</w:t>
      </w:r>
      <w:r w:rsidRPr="002E1173">
        <w:rPr>
          <w:rFonts w:asciiTheme="minorHAnsi" w:hAnsiTheme="minorHAnsi"/>
          <w:sz w:val="22"/>
          <w:szCs w:val="22"/>
        </w:rPr>
        <w:t xml:space="preserve"> – every user must create a profile; workers require optional background checks and ID verification.</w:t>
      </w:r>
    </w:p>
    <w:p w14:paraId="3F197E25" w14:textId="578D252B" w:rsidR="00463483" w:rsidRPr="002E1173" w:rsidRDefault="00463483" w:rsidP="00463483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E1173">
        <w:rPr>
          <w:rStyle w:val="Strong"/>
          <w:rFonts w:asciiTheme="minorHAnsi" w:hAnsiTheme="minorHAnsi"/>
          <w:b w:val="0"/>
          <w:bCs w:val="0"/>
          <w:sz w:val="22"/>
          <w:szCs w:val="22"/>
        </w:rPr>
        <w:t>Escrow Payments</w:t>
      </w:r>
      <w:r w:rsidRPr="002E1173">
        <w:rPr>
          <w:rFonts w:asciiTheme="minorHAnsi" w:hAnsiTheme="minorHAnsi"/>
          <w:sz w:val="22"/>
          <w:szCs w:val="22"/>
        </w:rPr>
        <w:t xml:space="preserve"> – all transactions flow through an in-app escrow system that only releases funds when the task is confirmed complete.</w:t>
      </w:r>
    </w:p>
    <w:p w14:paraId="500923F0" w14:textId="015092B2" w:rsidR="00463483" w:rsidRPr="002E1173" w:rsidRDefault="00463483" w:rsidP="00463483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E1173">
        <w:rPr>
          <w:rStyle w:val="Strong"/>
          <w:rFonts w:asciiTheme="minorHAnsi" w:hAnsiTheme="minorHAnsi"/>
          <w:b w:val="0"/>
          <w:bCs w:val="0"/>
          <w:sz w:val="22"/>
          <w:szCs w:val="22"/>
        </w:rPr>
        <w:t>Task Lifecycle Management</w:t>
      </w:r>
      <w:r w:rsidRPr="002E1173">
        <w:rPr>
          <w:rFonts w:asciiTheme="minorHAnsi" w:hAnsiTheme="minorHAnsi"/>
          <w:sz w:val="22"/>
          <w:szCs w:val="22"/>
        </w:rPr>
        <w:t xml:space="preserve"> – posting, accepting, tracking, and completing tasks with real-time updates.</w:t>
      </w:r>
    </w:p>
    <w:p w14:paraId="09B48781" w14:textId="06A0ADF4" w:rsidR="00463483" w:rsidRPr="002E1173" w:rsidRDefault="00463483" w:rsidP="00463483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E1173">
        <w:rPr>
          <w:rStyle w:val="Strong"/>
          <w:rFonts w:asciiTheme="minorHAnsi" w:hAnsiTheme="minorHAnsi"/>
          <w:b w:val="0"/>
          <w:bCs w:val="0"/>
          <w:sz w:val="22"/>
          <w:szCs w:val="22"/>
        </w:rPr>
        <w:t>Safety Features</w:t>
      </w:r>
      <w:r w:rsidRPr="002E1173">
        <w:rPr>
          <w:rFonts w:asciiTheme="minorHAnsi" w:hAnsiTheme="minorHAnsi"/>
          <w:sz w:val="22"/>
          <w:szCs w:val="22"/>
        </w:rPr>
        <w:t xml:space="preserve"> – panic button, emergency contact notifications, in-app reporting tools.</w:t>
      </w:r>
    </w:p>
    <w:p w14:paraId="6DBF271E" w14:textId="4B4878B8" w:rsidR="00463483" w:rsidRPr="002E1173" w:rsidRDefault="00463483" w:rsidP="00463483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E1173">
        <w:rPr>
          <w:rStyle w:val="Strong"/>
          <w:rFonts w:asciiTheme="minorHAnsi" w:hAnsiTheme="minorHAnsi"/>
          <w:b w:val="0"/>
          <w:bCs w:val="0"/>
          <w:sz w:val="22"/>
          <w:szCs w:val="22"/>
        </w:rPr>
        <w:t>Accessibility Support</w:t>
      </w:r>
      <w:r w:rsidRPr="002E1173">
        <w:rPr>
          <w:rFonts w:asciiTheme="minorHAnsi" w:hAnsiTheme="minorHAnsi"/>
          <w:sz w:val="22"/>
          <w:szCs w:val="22"/>
        </w:rPr>
        <w:t xml:space="preserve"> – voice navigation, screen-reader compatibility, large-text toggle.</w:t>
      </w:r>
    </w:p>
    <w:p w14:paraId="594CA022" w14:textId="4F88CA65" w:rsidR="00463483" w:rsidRPr="002E1173" w:rsidRDefault="00463483" w:rsidP="00463483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E1173">
        <w:rPr>
          <w:rStyle w:val="Strong"/>
          <w:rFonts w:asciiTheme="minorHAnsi" w:hAnsiTheme="minorHAnsi"/>
          <w:b w:val="0"/>
          <w:bCs w:val="0"/>
          <w:sz w:val="22"/>
          <w:szCs w:val="22"/>
        </w:rPr>
        <w:t>Notifications &amp; Messaging</w:t>
      </w:r>
      <w:r w:rsidRPr="002E1173">
        <w:rPr>
          <w:rFonts w:asciiTheme="minorHAnsi" w:hAnsiTheme="minorHAnsi"/>
          <w:sz w:val="22"/>
          <w:szCs w:val="22"/>
        </w:rPr>
        <w:t xml:space="preserve"> – push notifications for booking requests, secure in-app chat for coordination.</w:t>
      </w:r>
    </w:p>
    <w:p w14:paraId="6BA82A77" w14:textId="232F723F" w:rsidR="00463483" w:rsidRPr="002E1173" w:rsidRDefault="00463483" w:rsidP="00463483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E1173">
        <w:rPr>
          <w:rStyle w:val="Strong"/>
          <w:rFonts w:asciiTheme="minorHAnsi" w:hAnsiTheme="minorHAnsi"/>
          <w:b w:val="0"/>
          <w:bCs w:val="0"/>
          <w:sz w:val="22"/>
          <w:szCs w:val="22"/>
        </w:rPr>
        <w:t>Ratings &amp; Reviews</w:t>
      </w:r>
      <w:r w:rsidRPr="002E1173">
        <w:rPr>
          <w:rFonts w:asciiTheme="minorHAnsi" w:hAnsiTheme="minorHAnsi"/>
          <w:sz w:val="22"/>
          <w:szCs w:val="22"/>
        </w:rPr>
        <w:t xml:space="preserve"> – mutual rating system to build a trusted local community.</w:t>
      </w:r>
    </w:p>
    <w:p w14:paraId="2D350BEB" w14:textId="77777777" w:rsidR="00DA6E3A" w:rsidRDefault="00000000">
      <w:pPr>
        <w:pStyle w:val="Heading2"/>
      </w:pPr>
      <w:r>
        <w:t>3. User Stories</w:t>
      </w:r>
    </w:p>
    <w:p w14:paraId="6716FD1A" w14:textId="77777777" w:rsidR="00DA6E3A" w:rsidRDefault="00000000">
      <w:r>
        <w:t>As a new user, I want to sign up with my email or social account, so that I can start using the app quickly.</w:t>
      </w:r>
    </w:p>
    <w:p w14:paraId="77F8BA44" w14:textId="77777777" w:rsidR="00DA6E3A" w:rsidRDefault="00000000">
      <w:r>
        <w:t>As a task requester, I want to post a new job with clear details and price, so that I can find someone reliable nearby.</w:t>
      </w:r>
    </w:p>
    <w:p w14:paraId="1C0EAB28" w14:textId="77777777" w:rsidR="00DA6E3A" w:rsidRDefault="00000000">
      <w:r>
        <w:t>As a gig worker, I want to browse available tasks on the dashboard, so that I can select jobs that match my skills.</w:t>
      </w:r>
    </w:p>
    <w:p w14:paraId="79C8D919" w14:textId="77777777" w:rsidR="00DA6E3A" w:rsidRDefault="00000000">
      <w:r>
        <w:t>As a worker, I want payments to be held securely in escrow, so that I am confident I will get paid after completing a task.</w:t>
      </w:r>
    </w:p>
    <w:p w14:paraId="293D7D6F" w14:textId="77777777" w:rsidR="00DA6E3A" w:rsidRDefault="00000000">
      <w:r>
        <w:t>As a client, I want to review and rate workers after a task, so that future users can trust my feedback.</w:t>
      </w:r>
    </w:p>
    <w:p w14:paraId="09422A3A" w14:textId="77777777" w:rsidR="009A3D3C" w:rsidRDefault="009A3D3C"/>
    <w:p w14:paraId="7002EE16" w14:textId="7885D9DF" w:rsidR="009A3D3C" w:rsidRPr="009A3D3C" w:rsidRDefault="00000000" w:rsidP="00BA029D">
      <w:pPr>
        <w:pStyle w:val="Heading2"/>
      </w:pPr>
      <w:r>
        <w:t>4. User Journey Flow</w:t>
      </w:r>
    </w:p>
    <w:p w14:paraId="5B407647" w14:textId="77777777" w:rsidR="00DA6E3A" w:rsidRDefault="00000000">
      <w:r>
        <w:t>1. User opens the app and sees the Login Screen.</w:t>
      </w:r>
    </w:p>
    <w:p w14:paraId="53066EF6" w14:textId="77777777" w:rsidR="00DA6E3A" w:rsidRDefault="00000000">
      <w:r>
        <w:t>2. User signs up/logs in securely and lands on the Dashboard.</w:t>
      </w:r>
    </w:p>
    <w:p w14:paraId="38DBC628" w14:textId="77777777" w:rsidR="00DA6E3A" w:rsidRDefault="00000000">
      <w:r>
        <w:t>3. Dashboard shows local tasks in a marketplace layout with filters (category, price, location).</w:t>
      </w:r>
    </w:p>
    <w:p w14:paraId="624DD0DC" w14:textId="77777777" w:rsidR="00DA6E3A" w:rsidRDefault="00000000">
      <w:r>
        <w:t>4. Client posts a task → fills in details, price, and uploads optional images.</w:t>
      </w:r>
    </w:p>
    <w:p w14:paraId="5E526A14" w14:textId="77777777" w:rsidR="00DA6E3A" w:rsidRDefault="00000000">
      <w:r>
        <w:t>5. Worker browses and selects a task → 'Book Now' sends confirmation.</w:t>
      </w:r>
    </w:p>
    <w:p w14:paraId="1ABC5929" w14:textId="77777777" w:rsidR="00DA6E3A" w:rsidRDefault="00000000">
      <w:r>
        <w:t>6. Payment is placed in escrow until task completion.</w:t>
      </w:r>
    </w:p>
    <w:p w14:paraId="46B52FD8" w14:textId="77777777" w:rsidR="00DA6E3A" w:rsidRDefault="00000000">
      <w:r>
        <w:t>7. Task is completed → client confirms → payment released.</w:t>
      </w:r>
    </w:p>
    <w:p w14:paraId="2FF942EB" w14:textId="77777777" w:rsidR="00DA6E3A" w:rsidRDefault="00000000">
      <w:r>
        <w:t>8. Both client and worker leave ratings/reviews.</w:t>
      </w:r>
    </w:p>
    <w:p w14:paraId="0888F5DC" w14:textId="77777777" w:rsidR="00DA6E3A" w:rsidRDefault="00000000">
      <w:r>
        <w:t>9. User logs out or closes the app.</w:t>
      </w:r>
    </w:p>
    <w:sectPr w:rsidR="00DA6E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B8E773E"/>
    <w:multiLevelType w:val="hybridMultilevel"/>
    <w:tmpl w:val="CFA8D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ED27CD"/>
    <w:multiLevelType w:val="hybridMultilevel"/>
    <w:tmpl w:val="2BD4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610947">
    <w:abstractNumId w:val="8"/>
  </w:num>
  <w:num w:numId="2" w16cid:durableId="852570593">
    <w:abstractNumId w:val="6"/>
  </w:num>
  <w:num w:numId="3" w16cid:durableId="583801621">
    <w:abstractNumId w:val="5"/>
  </w:num>
  <w:num w:numId="4" w16cid:durableId="1294671792">
    <w:abstractNumId w:val="4"/>
  </w:num>
  <w:num w:numId="5" w16cid:durableId="1943371484">
    <w:abstractNumId w:val="7"/>
  </w:num>
  <w:num w:numId="6" w16cid:durableId="845707178">
    <w:abstractNumId w:val="3"/>
  </w:num>
  <w:num w:numId="7" w16cid:durableId="1501235870">
    <w:abstractNumId w:val="2"/>
  </w:num>
  <w:num w:numId="8" w16cid:durableId="1316225627">
    <w:abstractNumId w:val="1"/>
  </w:num>
  <w:num w:numId="9" w16cid:durableId="1381515075">
    <w:abstractNumId w:val="0"/>
  </w:num>
  <w:num w:numId="10" w16cid:durableId="1573616941">
    <w:abstractNumId w:val="10"/>
  </w:num>
  <w:num w:numId="11" w16cid:durableId="5853844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519"/>
    <w:rsid w:val="0015074B"/>
    <w:rsid w:val="00196BD7"/>
    <w:rsid w:val="001E0F61"/>
    <w:rsid w:val="0029639D"/>
    <w:rsid w:val="002E1173"/>
    <w:rsid w:val="00326F90"/>
    <w:rsid w:val="00463483"/>
    <w:rsid w:val="006F66A5"/>
    <w:rsid w:val="009A3D3C"/>
    <w:rsid w:val="00A27FE1"/>
    <w:rsid w:val="00A9134E"/>
    <w:rsid w:val="00AA1D8D"/>
    <w:rsid w:val="00AB160F"/>
    <w:rsid w:val="00B47730"/>
    <w:rsid w:val="00BA029D"/>
    <w:rsid w:val="00CB0664"/>
    <w:rsid w:val="00DA6E3A"/>
    <w:rsid w:val="00DB13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3E69B"/>
  <w14:defaultImageDpi w14:val="300"/>
  <w15:docId w15:val="{41B3E86E-A47C-1C45-94FA-D9EE7B0F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63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Koen Tanner</cp:lastModifiedBy>
  <cp:revision>12</cp:revision>
  <dcterms:created xsi:type="dcterms:W3CDTF">2025-09-21T04:01:00Z</dcterms:created>
  <dcterms:modified xsi:type="dcterms:W3CDTF">2025-09-21T04:41:00Z</dcterms:modified>
  <cp:category/>
</cp:coreProperties>
</file>